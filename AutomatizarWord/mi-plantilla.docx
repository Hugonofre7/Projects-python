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B26E29">
      <w:pPr>
        <w:pStyle w:val="20"/>
        <w:rPr>
          <w:rFonts w:hint="default"/>
          <w:lang w:val="es-ES"/>
        </w:rPr>
      </w:pPr>
    </w:p>
    <w:tbl>
      <w:tblPr>
        <w:tblStyle w:val="12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58" w:type="dxa"/>
        </w:tblCellMar>
      </w:tblPr>
      <w:tblGrid>
        <w:gridCol w:w="6603"/>
        <w:gridCol w:w="2757"/>
      </w:tblGrid>
      <w:tr w14:paraId="005367FA">
        <w:trPr>
          <w:trHeight w:val="1426" w:hRule="atLeast"/>
        </w:trPr>
        <w:tc>
          <w:tcPr>
            <w:tcW w:w="6667" w:type="dxa"/>
          </w:tcPr>
          <w:p w14:paraId="3F857B36">
            <w:pPr>
              <w:rPr>
                <w:rFonts w:hint="default"/>
                <w:sz w:val="56"/>
                <w:szCs w:val="56"/>
                <w:lang w:val="es-ES"/>
              </w:rPr>
            </w:pPr>
            <w:r>
              <w:rPr>
                <w:rFonts w:hint="default"/>
                <w:sz w:val="56"/>
                <w:szCs w:val="56"/>
                <w:lang w:val="es-ES"/>
              </w:rPr>
              <w:t>{{mi_nombre}}</w:t>
            </w:r>
          </w:p>
          <w:p w14:paraId="5422EFB6">
            <w:pPr>
              <w:rPr>
                <w:rFonts w:hint="default"/>
                <w:sz w:val="56"/>
                <w:szCs w:val="56"/>
                <w:lang w:val="es-ES"/>
              </w:rPr>
            </w:pPr>
            <w:r>
              <w:rPr>
                <w:rFonts w:hint="default"/>
                <w:sz w:val="28"/>
                <w:szCs w:val="28"/>
                <w:lang w:val="es-ES"/>
              </w:rPr>
              <w:t>{{puesto_de_trabajo}}</w:t>
            </w:r>
          </w:p>
        </w:tc>
        <w:tc>
          <w:tcPr>
            <w:tcW w:w="2693" w:type="dxa"/>
          </w:tcPr>
          <w:p w14:paraId="574763EE">
            <w:pPr>
              <w:pStyle w:val="43"/>
            </w:pPr>
            <w:r>
              <w:t xml:space="preserve">  </w:t>
            </w:r>
          </w:p>
          <w:p w14:paraId="68D1960D">
            <w:pPr>
              <w:pStyle w:val="43"/>
            </w:pPr>
            <w:r>
              <w:rPr>
                <w:rFonts w:hint="default"/>
                <w:lang w:val="es-ES"/>
              </w:rPr>
              <w:t>{{mi_numero}}</w:t>
            </w:r>
            <w:r>
              <w:t xml:space="preserve">  </w:t>
            </w:r>
          </w:p>
          <w:p w14:paraId="2208C52D">
            <w:pPr>
              <w:pStyle w:val="43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{{mi_correo}}</w:t>
            </w:r>
          </w:p>
          <w:p w14:paraId="223903CC">
            <w:pPr>
              <w:pStyle w:val="43"/>
            </w:pPr>
            <w:r>
              <w:rPr>
                <w:rFonts w:hint="default"/>
                <w:lang w:val="es-ES"/>
              </w:rPr>
              <w:t>{{mi_direccion}}</w:t>
            </w:r>
            <w:r>
              <w:t xml:space="preserve">  </w:t>
            </w:r>
          </w:p>
        </w:tc>
      </w:tr>
      <w:tr w14:paraId="4036459E">
        <w:trPr>
          <w:trHeight w:val="9404" w:hRule="atLeast"/>
        </w:trPr>
        <w:tc>
          <w:tcPr>
            <w:tcW w:w="6667" w:type="dxa"/>
          </w:tcPr>
          <w:p w14:paraId="2BAEE905"/>
          <w:p w14:paraId="702E2CF8">
            <w:pPr>
              <w:pStyle w:val="3"/>
            </w:pPr>
            <w:r>
              <w:t xml:space="preserve">Dear </w:t>
            </w:r>
            <w:r>
              <w:rPr>
                <w:rFonts w:hint="default"/>
                <w:lang w:val="es-ES"/>
              </w:rPr>
              <w:t>{{nombre_persona_rrhh}}</w:t>
            </w:r>
          </w:p>
          <w:p w14:paraId="0676216E"/>
          <w:p w14:paraId="3680233A">
            <w:pPr>
              <w:pStyle w:val="3"/>
            </w:pPr>
          </w:p>
          <w:p w14:paraId="6CD428BB">
            <w:pPr>
              <w:jc w:val="both"/>
            </w:pPr>
            <w:r>
              <w:t xml:space="preserve">I am writing to express my interest in the </w:t>
            </w:r>
            <w:r>
              <w:rPr>
                <w:rFonts w:hint="default"/>
                <w:lang w:val="es-ES"/>
              </w:rPr>
              <w:t>{{puesto_de_trabajo}}</w:t>
            </w:r>
            <w:r>
              <w:t xml:space="preserve"> position at </w:t>
            </w:r>
            <w:r>
              <w:rPr>
                <w:rFonts w:hint="default"/>
                <w:lang w:val="es-ES"/>
              </w:rPr>
              <w:t>{{nombre_empresa}}</w:t>
            </w:r>
            <w:r>
              <w:t>. With a master’s degree in information technology from Jasper University and several years of experience as a Senior Sales Engineer at Relecloud, I have developed a solid foundation in technical sales, customer relationship management, and product development. I am confident that my skills and experience align well with the requirements of this role, and I am excited about the opportunity to contribute to</w:t>
            </w:r>
            <w:r>
              <w:rPr>
                <w:rFonts w:hint="default"/>
                <w:lang w:val="es-ES"/>
              </w:rPr>
              <w:t xml:space="preserve"> </w:t>
            </w:r>
            <w:bookmarkStart w:id="0" w:name="_GoBack"/>
            <w:bookmarkEnd w:id="0"/>
            <w:r>
              <w:rPr>
                <w:rFonts w:hint="default"/>
                <w:lang w:val="es-ES"/>
              </w:rPr>
              <w:t>{{puesto_de_trabajo}}´s</w:t>
            </w:r>
            <w:r>
              <w:t xml:space="preserve"> continued growth and success.</w:t>
            </w:r>
          </w:p>
          <w:p w14:paraId="222B84C6">
            <w:pPr>
              <w:jc w:val="both"/>
            </w:pPr>
            <w:r>
              <w:t>At Relecloud, I led successful sales initiatives, focusing on translating complex technical solutions into clear value propositions that resonate with clients. By collaborating with cross-functional teams, I was able to drive sales growth and enhance customer satisfaction through effective product demonstrations and customized technical solutions.</w:t>
            </w:r>
          </w:p>
          <w:p w14:paraId="7A9156B3">
            <w:pPr>
              <w:jc w:val="both"/>
            </w:pPr>
            <w:r>
              <w:t xml:space="preserve">I am drawn to </w:t>
            </w:r>
            <w:r>
              <w:rPr>
                <w:rFonts w:hint="default"/>
                <w:lang w:val="es-ES"/>
              </w:rPr>
              <w:t>{{nombre_empresa}}</w:t>
            </w:r>
            <w:r>
              <w:t xml:space="preserve"> because of its innovative approach and strong focus on customer engagement. I am confident that my technical expertise, sales experience, and passion for delivering results would make me a valuable addition to your team. Thank you for considering my application. I look forward to the opportunity to discuss my qualifications further.</w:t>
            </w:r>
          </w:p>
          <w:p w14:paraId="22CCED6E">
            <w:pPr>
              <w:jc w:val="both"/>
            </w:pPr>
          </w:p>
          <w:p w14:paraId="0C4ADC6A">
            <w:pPr>
              <w:rPr>
                <w:rFonts w:hint="default"/>
                <w:lang w:val="es-ES"/>
              </w:rPr>
            </w:pPr>
            <w:r>
              <w:t>Sincerely,</w:t>
            </w:r>
            <w:r>
              <w:br w:type="textWrapping"/>
            </w:r>
            <w:r>
              <w:rPr>
                <w:rFonts w:hint="default"/>
                <w:lang w:val="es-ES"/>
              </w:rPr>
              <w:t>{{mi_nombre}}</w:t>
            </w:r>
          </w:p>
        </w:tc>
        <w:tc>
          <w:tcPr>
            <w:tcW w:w="2693" w:type="dxa"/>
          </w:tcPr>
          <w:p w14:paraId="7408A54B">
            <w:pPr>
              <w:pStyle w:val="45"/>
              <w:rPr>
                <w:lang w:val="de-DE"/>
              </w:rPr>
            </w:pPr>
          </w:p>
          <w:p w14:paraId="0ABA16A0">
            <w:pPr>
              <w:pStyle w:val="45"/>
              <w:rPr>
                <w:lang w:val="de-DE"/>
              </w:rPr>
            </w:pPr>
          </w:p>
          <w:p w14:paraId="21A642CF">
            <w:pPr>
              <w:pStyle w:val="43"/>
              <w:rPr>
                <w:lang w:val="de-DE"/>
              </w:rPr>
            </w:pPr>
          </w:p>
          <w:p w14:paraId="09859C23">
            <w:pPr>
              <w:spacing w:after="0" w:line="307" w:lineRule="auto"/>
              <w:jc w:val="right"/>
              <w:rPr>
                <w:rFonts w:hint="default" w:cstheme="minorHAnsi"/>
                <w:color w:val="65757D" w:themeColor="background2" w:themeShade="80"/>
                <w:sz w:val="24"/>
                <w:szCs w:val="24"/>
                <w:lang w:val="es-ES"/>
              </w:rPr>
            </w:pPr>
            <w:r>
              <w:rPr>
                <w:rFonts w:hint="default" w:cstheme="minorHAnsi"/>
                <w:color w:val="65757D" w:themeColor="background2" w:themeShade="80"/>
                <w:sz w:val="24"/>
                <w:szCs w:val="24"/>
                <w:lang w:val="es-ES"/>
              </w:rPr>
              <w:t>{{fecha_hoy}}</w:t>
            </w:r>
          </w:p>
          <w:p w14:paraId="58AB4194">
            <w:pPr>
              <w:spacing w:after="0" w:line="307" w:lineRule="auto"/>
              <w:jc w:val="right"/>
              <w:rPr>
                <w:rFonts w:hint="default" w:cstheme="minorHAnsi"/>
                <w:color w:val="65757D" w:themeColor="background2" w:themeShade="80"/>
                <w:sz w:val="24"/>
                <w:szCs w:val="24"/>
                <w:lang w:val="es-ES"/>
              </w:rPr>
            </w:pPr>
          </w:p>
          <w:p w14:paraId="13563186">
            <w:pPr>
              <w:spacing w:after="0" w:line="307" w:lineRule="auto"/>
              <w:jc w:val="right"/>
              <w:rPr>
                <w:rFonts w:hint="default" w:cstheme="minorHAnsi"/>
                <w:color w:val="65757D" w:themeColor="background2" w:themeShade="80"/>
                <w:sz w:val="24"/>
                <w:szCs w:val="24"/>
                <w:lang w:val="es-ES"/>
              </w:rPr>
            </w:pPr>
            <w:r>
              <w:rPr>
                <w:rFonts w:hint="default" w:cstheme="minorHAnsi"/>
                <w:color w:val="65757D" w:themeColor="background2" w:themeShade="80"/>
                <w:sz w:val="24"/>
                <w:szCs w:val="24"/>
                <w:lang w:val="es-ES"/>
              </w:rPr>
              <w:t>{{nombre_persona_rrhh}}</w:t>
            </w:r>
          </w:p>
          <w:p w14:paraId="79FC1813">
            <w:pPr>
              <w:spacing w:after="0" w:line="307" w:lineRule="auto"/>
              <w:jc w:val="right"/>
              <w:rPr>
                <w:rFonts w:hint="default" w:asciiTheme="minorHAnsi" w:hAnsiTheme="minorHAnsi" w:cstheme="minorHAnsi"/>
                <w:color w:val="000000"/>
                <w:sz w:val="26"/>
                <w:szCs w:val="26"/>
                <w:lang w:val="es-ES"/>
              </w:rPr>
            </w:pPr>
            <w:r>
              <w:rPr>
                <w:rFonts w:hint="default" w:asciiTheme="minorHAnsi" w:hAnsiTheme="minorHAnsi" w:cstheme="minorHAnsi"/>
                <w:color w:val="000000"/>
                <w:sz w:val="26"/>
                <w:szCs w:val="26"/>
                <w:lang w:val="es-ES"/>
              </w:rPr>
              <w:t>{{nombre_empresa}}</w:t>
            </w:r>
          </w:p>
          <w:p w14:paraId="6CB6A710">
            <w:pPr>
              <w:spacing w:after="0" w:line="307" w:lineRule="auto"/>
              <w:jc w:val="right"/>
              <w:rPr>
                <w:rFonts w:hint="default" w:cstheme="minorHAnsi"/>
                <w:color w:val="65757D" w:themeColor="background2" w:themeShade="80"/>
                <w:sz w:val="24"/>
                <w:szCs w:val="24"/>
                <w:lang w:val="es-ES"/>
              </w:rPr>
            </w:pPr>
            <w:r>
              <w:rPr>
                <w:rFonts w:hint="default" w:cstheme="minorHAnsi"/>
                <w:color w:val="65757D" w:themeColor="background2" w:themeShade="80"/>
                <w:sz w:val="24"/>
                <w:szCs w:val="24"/>
                <w:lang w:val="es-ES"/>
              </w:rPr>
              <w:t>{{direccion}}</w:t>
            </w:r>
          </w:p>
          <w:p w14:paraId="3C3FAAE6">
            <w:pPr>
              <w:spacing w:after="0" w:line="307" w:lineRule="auto"/>
              <w:jc w:val="right"/>
            </w:pPr>
            <w:r>
              <w:rPr>
                <w:rFonts w:hint="default"/>
                <w:lang w:val="es-ES"/>
              </w:rPr>
              <w:t>{{</w:t>
            </w:r>
            <w:r>
              <w:fldChar w:fldCharType="begin"/>
            </w:r>
            <w:r>
              <w:instrText xml:space="preserve"> HYPERLINK "mailto:hiring.manager@gmail.com" </w:instrText>
            </w:r>
            <w:r>
              <w:fldChar w:fldCharType="separate"/>
            </w:r>
            <w:r>
              <w:rPr>
                <w:rFonts w:hint="default"/>
                <w:lang w:val="es-ES"/>
              </w:rPr>
              <w:t>c</w:t>
            </w:r>
            <w:r>
              <w:rPr>
                <w:rStyle w:val="13"/>
                <w:rFonts w:cstheme="minorHAnsi"/>
                <w:color w:val="65757D" w:themeColor="background2" w:themeShade="80"/>
                <w:sz w:val="24"/>
                <w:szCs w:val="24"/>
                <w:u w:val="none"/>
              </w:rPr>
              <w:fldChar w:fldCharType="end"/>
            </w:r>
            <w:r>
              <w:rPr>
                <w:rStyle w:val="13"/>
                <w:rFonts w:hint="default" w:cstheme="minorHAnsi"/>
                <w:color w:val="65757D" w:themeColor="background2" w:themeShade="80"/>
                <w:sz w:val="24"/>
                <w:szCs w:val="24"/>
                <w:u w:val="none"/>
                <w:lang w:val="es-ES"/>
              </w:rPr>
              <w:t>orreo}}</w:t>
            </w:r>
          </w:p>
          <w:p w14:paraId="2EF676BF">
            <w:pPr>
              <w:pStyle w:val="43"/>
            </w:pPr>
          </w:p>
        </w:tc>
      </w:tr>
    </w:tbl>
    <w:p w14:paraId="0DFA829C"/>
    <w:sectPr>
      <w:pgSz w:w="12240" w:h="15840"/>
      <w:pgMar w:top="1080" w:right="1440" w:bottom="360" w:left="1440" w:header="720" w:footer="432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SimHei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86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F"/>
    <w:multiLevelType w:val="singleLevel"/>
    <w:tmpl w:val="FFFFFF7F"/>
    <w:lvl w:ilvl="0" w:tentative="0">
      <w:start w:val="1"/>
      <w:numFmt w:val="lowerLetter"/>
      <w:pStyle w:val="14"/>
      <w:lvlText w:val="%1."/>
      <w:lvlJc w:val="left"/>
      <w:pPr>
        <w:ind w:left="720" w:hanging="360"/>
      </w:pPr>
    </w:lvl>
  </w:abstractNum>
  <w:abstractNum w:abstractNumId="1">
    <w:nsid w:val="FFFFFF83"/>
    <w:multiLevelType w:val="singleLevel"/>
    <w:tmpl w:val="FFFFFF83"/>
    <w:lvl w:ilvl="0" w:tentative="0">
      <w:start w:val="1"/>
      <w:numFmt w:val="bullet"/>
      <w:pStyle w:val="17"/>
      <w:lvlText w:val="o"/>
      <w:lvlJc w:val="left"/>
      <w:pPr>
        <w:ind w:left="720" w:hanging="360"/>
      </w:pPr>
      <w:rPr>
        <w:rFonts w:hint="default" w:ascii="Courier New" w:hAnsi="Courier New"/>
        <w:sz w:val="12"/>
      </w:rPr>
    </w:lvl>
  </w:abstractNum>
  <w:abstractNum w:abstractNumId="2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ind w:left="360" w:hanging="360"/>
      </w:pPr>
      <w:rPr>
        <w:rFonts w:hint="default" w:ascii="Symbol" w:hAnsi="Symbol"/>
        <w:sz w:val="1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CC"/>
    <w:rsid w:val="00007DCD"/>
    <w:rsid w:val="00040655"/>
    <w:rsid w:val="00111526"/>
    <w:rsid w:val="00163700"/>
    <w:rsid w:val="0016698D"/>
    <w:rsid w:val="001755AB"/>
    <w:rsid w:val="001D63FC"/>
    <w:rsid w:val="002316FD"/>
    <w:rsid w:val="00292D75"/>
    <w:rsid w:val="002B4528"/>
    <w:rsid w:val="002C79BC"/>
    <w:rsid w:val="00381B97"/>
    <w:rsid w:val="003A7A7F"/>
    <w:rsid w:val="004874E7"/>
    <w:rsid w:val="004A79F4"/>
    <w:rsid w:val="00535F69"/>
    <w:rsid w:val="005D544B"/>
    <w:rsid w:val="00627B97"/>
    <w:rsid w:val="00653A21"/>
    <w:rsid w:val="007756D5"/>
    <w:rsid w:val="008236F3"/>
    <w:rsid w:val="00857937"/>
    <w:rsid w:val="0087718F"/>
    <w:rsid w:val="00A96FCC"/>
    <w:rsid w:val="00B32300"/>
    <w:rsid w:val="00B65A33"/>
    <w:rsid w:val="00B678A6"/>
    <w:rsid w:val="00D609EA"/>
    <w:rsid w:val="00DC71DF"/>
    <w:rsid w:val="00DC79BC"/>
    <w:rsid w:val="00DE7199"/>
    <w:rsid w:val="00E15B8B"/>
    <w:rsid w:val="00E60AF5"/>
    <w:rsid w:val="00F045D5"/>
    <w:rsid w:val="1FF941B2"/>
    <w:rsid w:val="7BFD73EE"/>
    <w:rsid w:val="DBFFC265"/>
    <w:rsid w:val="FD7F9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HAns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nhideWhenUsed="0" w:uiPriority="99" w:name="toa heading"/>
    <w:lsdException w:unhideWhenUsed="0" w:uiPriority="99" w:name="List"/>
    <w:lsdException w:qFormat="1" w:unhideWhenUsed="0" w:uiPriority="11" w:semiHidden="0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name="Strong"/>
    <w:lsdException w:qFormat="1"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</w:latentStyles>
  <w:style w:type="paragraph" w:default="1" w:styleId="1">
    <w:name w:val="Normal"/>
    <w:qFormat/>
    <w:uiPriority w:val="0"/>
    <w:pPr>
      <w:spacing w:after="240" w:line="240" w:lineRule="auto"/>
    </w:pPr>
    <w:rPr>
      <w:rFonts w:cs="Arial" w:asciiTheme="minorHAnsi" w:hAnsiTheme="minorHAnsi" w:eastAsiaTheme="minorHAnsi"/>
      <w:kern w:val="2"/>
      <w:sz w:val="20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 w:after="40"/>
      <w:contextualSpacing/>
      <w:outlineLvl w:val="0"/>
    </w:pPr>
    <w:rPr>
      <w:rFonts w:asciiTheme="majorHAnsi" w:hAnsiTheme="majorHAnsi"/>
      <w:b/>
      <w:caps/>
      <w:sz w:val="26"/>
      <w:szCs w:val="40"/>
    </w:rPr>
  </w:style>
  <w:style w:type="paragraph" w:styleId="3">
    <w:name w:val="heading 2"/>
    <w:basedOn w:val="1"/>
    <w:next w:val="1"/>
    <w:link w:val="23"/>
    <w:qFormat/>
    <w:uiPriority w:val="9"/>
    <w:pPr>
      <w:keepNext/>
      <w:keepLines/>
      <w:spacing w:after="0"/>
      <w:outlineLvl w:val="1"/>
    </w:pPr>
    <w:rPr>
      <w:rFonts w:asciiTheme="majorHAnsi" w:hAnsiTheme="majorHAnsi"/>
      <w:b/>
      <w:color w:val="2479B7" w:themeColor="accent1"/>
      <w:sz w:val="26"/>
      <w:szCs w:val="32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4"/>
    <w:qFormat/>
    <w:uiPriority w:val="9"/>
    <w:pPr>
      <w:keepNext/>
      <w:keepLines/>
      <w:spacing w:after="0"/>
      <w:outlineLvl w:val="2"/>
    </w:pPr>
    <w:rPr>
      <w:rFonts w:asciiTheme="majorHAnsi" w:hAnsiTheme="majorHAnsi"/>
      <w:szCs w:val="28"/>
    </w:rPr>
  </w:style>
  <w:style w:type="paragraph" w:styleId="5">
    <w:name w:val="heading 4"/>
    <w:basedOn w:val="1"/>
    <w:next w:val="1"/>
    <w:link w:val="25"/>
    <w:semiHidden/>
    <w:qFormat/>
    <w:uiPriority w:val="9"/>
    <w:pPr>
      <w:keepNext/>
      <w:keepLines/>
      <w:outlineLvl w:val="3"/>
    </w:pPr>
    <w:rPr>
      <w:szCs w:val="24"/>
      <w:u w:val="single"/>
    </w:rPr>
  </w:style>
  <w:style w:type="paragraph" w:styleId="6">
    <w:name w:val="heading 5"/>
    <w:basedOn w:val="1"/>
    <w:next w:val="1"/>
    <w:link w:val="26"/>
    <w:semiHidden/>
    <w:qFormat/>
    <w:uiPriority w:val="9"/>
    <w:pPr>
      <w:keepNext/>
      <w:keepLines/>
      <w:spacing w:after="80"/>
      <w:outlineLvl w:val="4"/>
    </w:pPr>
    <w:rPr>
      <w:i/>
    </w:rPr>
  </w:style>
  <w:style w:type="paragraph" w:styleId="7">
    <w:name w:val="heading 6"/>
    <w:basedOn w:val="1"/>
    <w:next w:val="1"/>
    <w:link w:val="27"/>
    <w:semiHidden/>
    <w:qFormat/>
    <w:uiPriority w:val="9"/>
    <w:pPr>
      <w:keepNext/>
      <w:keepLines/>
      <w:spacing w:after="80"/>
      <w:outlineLvl w:val="5"/>
    </w:pPr>
    <w:rPr>
      <w:i/>
      <w:color w:val="666666"/>
    </w:rPr>
  </w:style>
  <w:style w:type="paragraph" w:styleId="8">
    <w:name w:val="heading 7"/>
    <w:basedOn w:val="1"/>
    <w:next w:val="1"/>
    <w:link w:val="33"/>
    <w:semiHidden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4"/>
    <w:semiHidden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5"/>
    <w:semiHidden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paragraph" w:styleId="14">
    <w:name w:val="List Number 2"/>
    <w:basedOn w:val="1"/>
    <w:semiHidden/>
    <w:uiPriority w:val="99"/>
    <w:pPr>
      <w:numPr>
        <w:ilvl w:val="0"/>
        <w:numId w:val="1"/>
      </w:numPr>
      <w:spacing w:before="120"/>
    </w:pPr>
  </w:style>
  <w:style w:type="paragraph" w:styleId="15">
    <w:name w:val="header"/>
    <w:basedOn w:val="1"/>
    <w:link w:val="28"/>
    <w:semiHidden/>
    <w:uiPriority w:val="99"/>
    <w:pPr>
      <w:tabs>
        <w:tab w:val="center" w:pos="4680"/>
        <w:tab w:val="right" w:pos="9360"/>
      </w:tabs>
    </w:pPr>
    <w:rPr>
      <w:color w:val="000000" w:themeColor="text1"/>
      <w:sz w:val="16"/>
      <w14:textFill>
        <w14:solidFill>
          <w14:schemeClr w14:val="tx1"/>
        </w14:solidFill>
      </w14:textFill>
    </w:rPr>
  </w:style>
  <w:style w:type="paragraph" w:styleId="16">
    <w:name w:val="List Bullet"/>
    <w:basedOn w:val="1"/>
    <w:qFormat/>
    <w:uiPriority w:val="11"/>
    <w:pPr>
      <w:numPr>
        <w:ilvl w:val="0"/>
        <w:numId w:val="2"/>
      </w:numPr>
      <w:spacing w:after="0"/>
      <w:ind w:left="173" w:hanging="173"/>
    </w:pPr>
  </w:style>
  <w:style w:type="paragraph" w:styleId="17">
    <w:name w:val="List Bullet 2"/>
    <w:basedOn w:val="1"/>
    <w:semiHidden/>
    <w:uiPriority w:val="99"/>
    <w:pPr>
      <w:numPr>
        <w:ilvl w:val="0"/>
        <w:numId w:val="3"/>
      </w:numPr>
      <w:spacing w:after="0"/>
      <w:ind w:left="692" w:hanging="346"/>
    </w:pPr>
  </w:style>
  <w:style w:type="paragraph" w:styleId="18">
    <w:name w:val="footer"/>
    <w:basedOn w:val="1"/>
    <w:link w:val="29"/>
    <w:semiHidden/>
    <w:uiPriority w:val="99"/>
    <w:pPr>
      <w:tabs>
        <w:tab w:val="center" w:pos="4680"/>
        <w:tab w:val="right" w:pos="9360"/>
      </w:tabs>
    </w:pPr>
    <w:rPr>
      <w:sz w:val="16"/>
      <w:szCs w:val="18"/>
    </w:rPr>
  </w:style>
  <w:style w:type="paragraph" w:styleId="19">
    <w:name w:val="Subtitle"/>
    <w:basedOn w:val="1"/>
    <w:next w:val="1"/>
    <w:link w:val="31"/>
    <w:qFormat/>
    <w:uiPriority w:val="11"/>
    <w:pPr>
      <w:keepNext/>
      <w:keepLines/>
      <w:spacing w:after="120" w:line="192" w:lineRule="auto"/>
      <w:contextualSpacing/>
    </w:pPr>
    <w:rPr>
      <w:rFonts w:asciiTheme="majorHAnsi" w:hAnsiTheme="majorHAnsi"/>
      <w:b/>
      <w:caps/>
      <w:sz w:val="66"/>
      <w:szCs w:val="30"/>
    </w:rPr>
  </w:style>
  <w:style w:type="paragraph" w:styleId="20">
    <w:name w:val="Title"/>
    <w:basedOn w:val="1"/>
    <w:next w:val="1"/>
    <w:link w:val="30"/>
    <w:qFormat/>
    <w:uiPriority w:val="10"/>
    <w:pPr>
      <w:keepNext/>
      <w:keepLines/>
      <w:spacing w:after="0" w:line="600" w:lineRule="exact"/>
      <w:contextualSpacing/>
    </w:pPr>
    <w:rPr>
      <w:caps/>
      <w:sz w:val="66"/>
      <w:szCs w:val="52"/>
    </w:rPr>
  </w:style>
  <w:style w:type="table" w:styleId="21">
    <w:name w:val="Table Grid"/>
    <w:basedOn w:val="12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2">
    <w:name w:val="Heading 1 Char"/>
    <w:basedOn w:val="11"/>
    <w:link w:val="2"/>
    <w:uiPriority w:val="9"/>
    <w:rPr>
      <w:rFonts w:asciiTheme="majorHAnsi" w:hAnsiTheme="majorHAnsi"/>
      <w:b/>
      <w:caps/>
      <w:sz w:val="26"/>
      <w:szCs w:val="40"/>
    </w:rPr>
  </w:style>
  <w:style w:type="character" w:customStyle="1" w:styleId="23">
    <w:name w:val="Heading 2 Char"/>
    <w:basedOn w:val="11"/>
    <w:link w:val="3"/>
    <w:uiPriority w:val="9"/>
    <w:rPr>
      <w:rFonts w:asciiTheme="majorHAnsi" w:hAnsiTheme="majorHAnsi"/>
      <w:b/>
      <w:color w:val="2479B7" w:themeColor="accent1"/>
      <w:sz w:val="26"/>
      <w:szCs w:val="32"/>
      <w14:textFill>
        <w14:solidFill>
          <w14:schemeClr w14:val="accent1"/>
        </w14:solidFill>
      </w14:textFill>
    </w:rPr>
  </w:style>
  <w:style w:type="character" w:customStyle="1" w:styleId="24">
    <w:name w:val="Heading 3 Char"/>
    <w:basedOn w:val="11"/>
    <w:link w:val="4"/>
    <w:uiPriority w:val="9"/>
    <w:rPr>
      <w:rFonts w:asciiTheme="majorHAnsi" w:hAnsiTheme="majorHAnsi"/>
      <w:sz w:val="20"/>
      <w:szCs w:val="28"/>
    </w:rPr>
  </w:style>
  <w:style w:type="character" w:customStyle="1" w:styleId="25">
    <w:name w:val="Heading 4 Char"/>
    <w:basedOn w:val="11"/>
    <w:link w:val="5"/>
    <w:semiHidden/>
    <w:uiPriority w:val="9"/>
    <w:rPr>
      <w:rFonts w:asciiTheme="minorHAnsi" w:hAnsiTheme="minorHAnsi"/>
      <w:sz w:val="20"/>
      <w:szCs w:val="24"/>
      <w:u w:val="single"/>
    </w:rPr>
  </w:style>
  <w:style w:type="character" w:customStyle="1" w:styleId="26">
    <w:name w:val="Heading 5 Char"/>
    <w:basedOn w:val="11"/>
    <w:link w:val="6"/>
    <w:semiHidden/>
    <w:uiPriority w:val="9"/>
    <w:rPr>
      <w:rFonts w:asciiTheme="minorHAnsi" w:hAnsiTheme="minorHAnsi"/>
      <w:i/>
      <w:sz w:val="20"/>
    </w:rPr>
  </w:style>
  <w:style w:type="character" w:customStyle="1" w:styleId="27">
    <w:name w:val="Heading 6 Char"/>
    <w:basedOn w:val="11"/>
    <w:link w:val="7"/>
    <w:semiHidden/>
    <w:uiPriority w:val="9"/>
    <w:rPr>
      <w:rFonts w:eastAsia="Arial" w:cs="Arial"/>
      <w:i/>
      <w:color w:val="666666"/>
      <w:kern w:val="0"/>
      <w:sz w:val="22"/>
      <w:szCs w:val="22"/>
      <w:lang w:val="en"/>
      <w14:ligatures w14:val="none"/>
    </w:rPr>
  </w:style>
  <w:style w:type="character" w:customStyle="1" w:styleId="28">
    <w:name w:val="Header Char"/>
    <w:basedOn w:val="11"/>
    <w:link w:val="15"/>
    <w:semiHidden/>
    <w:uiPriority w:val="99"/>
    <w:rPr>
      <w:rFonts w:asciiTheme="minorHAnsi" w:hAnsiTheme="minorHAnsi"/>
      <w:color w:val="000000" w:themeColor="text1"/>
      <w:sz w:val="16"/>
      <w14:textFill>
        <w14:solidFill>
          <w14:schemeClr w14:val="tx1"/>
        </w14:solidFill>
      </w14:textFill>
    </w:rPr>
  </w:style>
  <w:style w:type="character" w:customStyle="1" w:styleId="29">
    <w:name w:val="Footer Char"/>
    <w:basedOn w:val="11"/>
    <w:link w:val="18"/>
    <w:semiHidden/>
    <w:uiPriority w:val="99"/>
    <w:rPr>
      <w:rFonts w:asciiTheme="minorHAnsi" w:hAnsiTheme="minorHAnsi"/>
      <w:sz w:val="16"/>
      <w:szCs w:val="18"/>
    </w:rPr>
  </w:style>
  <w:style w:type="character" w:customStyle="1" w:styleId="30">
    <w:name w:val="Title Char"/>
    <w:basedOn w:val="11"/>
    <w:link w:val="20"/>
    <w:uiPriority w:val="10"/>
    <w:rPr>
      <w:rFonts w:asciiTheme="minorHAnsi" w:hAnsiTheme="minorHAnsi"/>
      <w:caps/>
      <w:sz w:val="66"/>
      <w:szCs w:val="52"/>
    </w:rPr>
  </w:style>
  <w:style w:type="character" w:customStyle="1" w:styleId="31">
    <w:name w:val="Subtitle Char"/>
    <w:basedOn w:val="11"/>
    <w:link w:val="19"/>
    <w:uiPriority w:val="11"/>
    <w:rPr>
      <w:rFonts w:asciiTheme="majorHAnsi" w:hAnsiTheme="majorHAnsi"/>
      <w:b/>
      <w:caps/>
      <w:sz w:val="66"/>
      <w:szCs w:val="30"/>
    </w:rPr>
  </w:style>
  <w:style w:type="paragraph" w:styleId="32">
    <w:name w:val="No Spacing"/>
    <w:qFormat/>
    <w:uiPriority w:val="1"/>
    <w:pPr>
      <w:spacing w:line="240" w:lineRule="auto"/>
    </w:pPr>
    <w:rPr>
      <w:rFonts w:eastAsia="Arial" w:cs="Arial" w:asciiTheme="minorHAnsi" w:hAnsiTheme="minorHAnsi"/>
      <w:kern w:val="0"/>
      <w:sz w:val="22"/>
      <w:szCs w:val="22"/>
      <w:lang w:val="en" w:eastAsia="en-US" w:bidi="ar-SA"/>
      <w14:ligatures w14:val="none"/>
    </w:rPr>
  </w:style>
  <w:style w:type="character" w:customStyle="1" w:styleId="33">
    <w:name w:val="Heading 7 Char"/>
    <w:basedOn w:val="11"/>
    <w:link w:val="8"/>
    <w:semiHidden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4">
    <w:name w:val="Heading 8 Char"/>
    <w:basedOn w:val="11"/>
    <w:link w:val="9"/>
    <w:semiHidden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5">
    <w:name w:val="Heading 9 Char"/>
    <w:basedOn w:val="11"/>
    <w:link w:val="10"/>
    <w:semiHidden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6">
    <w:name w:val="Quote"/>
    <w:basedOn w:val="1"/>
    <w:next w:val="1"/>
    <w:link w:val="37"/>
    <w:semiHidden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Quote Char"/>
    <w:basedOn w:val="11"/>
    <w:link w:val="36"/>
    <w:semiHidden/>
    <w:uiPriority w:val="29"/>
    <w:rPr>
      <w:rFonts w:asciiTheme="minorHAnsi" w:hAnsiTheme="minorHAns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8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39">
    <w:name w:val="Intense Emphasis"/>
    <w:basedOn w:val="11"/>
    <w:semiHidden/>
    <w:qFormat/>
    <w:uiPriority w:val="21"/>
    <w:rPr>
      <w:i/>
      <w:iCs/>
      <w:color w:val="1B5B89" w:themeColor="accent1" w:themeShade="BF"/>
    </w:rPr>
  </w:style>
  <w:style w:type="paragraph" w:styleId="40">
    <w:name w:val="Intense Quote"/>
    <w:basedOn w:val="1"/>
    <w:next w:val="1"/>
    <w:link w:val="41"/>
    <w:semiHidden/>
    <w:qFormat/>
    <w:uiPriority w:val="30"/>
    <w:pPr>
      <w:pBdr>
        <w:top w:val="single" w:color="1A5A89" w:themeColor="accent1" w:themeShade="BF" w:sz="4" w:space="10"/>
        <w:bottom w:val="single" w:color="1A5A89" w:themeColor="accent1" w:themeShade="BF" w:sz="4" w:space="10"/>
      </w:pBdr>
      <w:spacing w:before="360" w:after="360"/>
      <w:ind w:left="864" w:right="864"/>
      <w:jc w:val="center"/>
    </w:pPr>
    <w:rPr>
      <w:i/>
      <w:iCs/>
      <w:color w:val="1B5B89" w:themeColor="accent1" w:themeShade="BF"/>
    </w:rPr>
  </w:style>
  <w:style w:type="character" w:customStyle="1" w:styleId="41">
    <w:name w:val="Intense Quote Char"/>
    <w:basedOn w:val="11"/>
    <w:link w:val="40"/>
    <w:semiHidden/>
    <w:uiPriority w:val="30"/>
    <w:rPr>
      <w:rFonts w:asciiTheme="minorHAnsi" w:hAnsiTheme="minorHAnsi"/>
      <w:i/>
      <w:iCs/>
      <w:color w:val="1B5B89" w:themeColor="accent1" w:themeShade="BF"/>
    </w:rPr>
  </w:style>
  <w:style w:type="character" w:customStyle="1" w:styleId="42">
    <w:name w:val="Intense Reference"/>
    <w:basedOn w:val="11"/>
    <w:semiHidden/>
    <w:qFormat/>
    <w:uiPriority w:val="32"/>
    <w:rPr>
      <w:b/>
      <w:bCs/>
      <w:smallCaps/>
      <w:color w:val="1B5B89" w:themeColor="accent1" w:themeShade="BF"/>
      <w:spacing w:val="5"/>
    </w:rPr>
  </w:style>
  <w:style w:type="paragraph" w:customStyle="1" w:styleId="43">
    <w:name w:val="Contact info"/>
    <w:basedOn w:val="1"/>
    <w:qFormat/>
    <w:uiPriority w:val="0"/>
    <w:pPr>
      <w:spacing w:before="40" w:after="0"/>
      <w:ind w:right="-14"/>
      <w:jc w:val="right"/>
    </w:pPr>
  </w:style>
  <w:style w:type="character" w:customStyle="1" w:styleId="44">
    <w:name w:val="Black text"/>
    <w:qFormat/>
    <w:uiPriority w:val="1"/>
    <w:rPr>
      <w:color w:val="auto"/>
    </w:rPr>
  </w:style>
  <w:style w:type="paragraph" w:customStyle="1" w:styleId="45">
    <w:name w:val="Heading style 4"/>
    <w:basedOn w:val="4"/>
    <w:qFormat/>
    <w:uiPriority w:val="0"/>
    <w:pPr>
      <w:jc w:val="right"/>
    </w:pPr>
    <w:rPr>
      <w:rFonts w:eastAsiaTheme="majorEastAsia" w:cstheme="majorBidi"/>
      <w:caps/>
      <w:color w:val="000000" w:themeColor="text1"/>
      <w:kern w:val="0"/>
      <w:szCs w:val="24"/>
      <w14:textFill>
        <w14:solidFill>
          <w14:schemeClr w14:val="tx1"/>
        </w14:solidFill>
      </w14:textFill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ustom 56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2479B7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54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ma:versionID="6a914531ae0f23be31da2eba1f3b42a9" ma:contentTypeName="Document" ma:contentTypeDescription="Create a new document." ma:contentTypeID="0x01010079F111ED35F8CC479449609E8A0923A6" ma:contentTypeVersion="29" ct:_="" ma:contentTypeScope="" ma:_="">
  <xsd:schema xmlns:xs="http://www.w3.org/2001/XMLSchema" xmlns:ns2="71af3243-3dd4-4a8d-8c0d-dd76da1f02a5" xmlns:ns3="16c05727-aa75-4e4a-9b5f-8a80a1165891" xmlns:ns4="230e9df3-be65-4c73-a93b-d1236ebd677e" xmlns:xsd="http://www.w3.org/2001/XMLSchema" xmlns:p="http://schemas.microsoft.com/office/2006/metadata/properties" xmlns:ns1="http://schemas.microsoft.com/sharepoint/v3" targetNamespace="http://schemas.microsoft.com/office/2006/metadata/properties" ns2:_="" ns4:_="" ma:root="true" ma:fieldsID="ae00154c9e66547f022c4923f88826d6" ns1:_="" ns3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minOccurs="0" ref="ns2:Status"/>
                <xsd:element minOccurs="0" ref="ns2:Image"/>
                <xsd:element minOccurs="0" ref="ns2:MediaServiceMetadata"/>
                <xsd:element minOccurs="0" ref="ns2:MediaServiceFastMetadata"/>
                <xsd:element minOccurs="0" ref="ns2:MediaServiceOCR"/>
                <xsd:element minOccurs="0" ref="ns2:MediaServiceAutoTags"/>
                <xsd:element minOccurs="0" ref="ns2:MediaServiceEventHashCode"/>
                <xsd:element minOccurs="0" ref="ns2:MediaServiceGenerationTime"/>
                <xsd:element minOccurs="0" ref="ns3:SharedWithUsers"/>
                <xsd:element minOccurs="0" ref="ns3:SharedWithDetails"/>
                <xsd:element minOccurs="0" ref="ns2:MediaServiceAutoKeyPoints"/>
                <xsd:element minOccurs="0" ref="ns2:MediaServiceKeyPoints"/>
                <xsd:element minOccurs="0" ref="ns2:MediaServiceDateTaken"/>
                <xsd:element minOccurs="0" ref="ns1:_ip_UnifiedCompliancePolicyProperties"/>
                <xsd:element minOccurs="0" ref="ns1:_ip_UnifiedCompliancePolicyUIAction"/>
                <xsd:element minOccurs="0" ref="ns4:TaxCatchAll"/>
                <xsd:element minOccurs="0" ref="ns2:ImageTagsTaxHTField"/>
                <xsd:element minOccurs="0" ref="ns2:MediaServiceLocation"/>
                <xsd:element minOccurs="0" ref="ns2:MediaLengthInSeconds"/>
                <xsd:element minOccurs="0" ref="ns2:Background"/>
                <xsd:element minOccurs="0" ref="ns2:MediaServiceSearchProperties"/>
                <xsd:element minOccurs="0" ref="ns2:MediaServiceDocTags"/>
                <xsd:element minOccurs="0" ref="ns2:MediaServiceObjectDetectorVersions"/>
                <xsd:element minOccurs="0" ref="ns2:MediaServiceSystemTags"/>
              </xsd:all>
            </xsd:complexType>
          </xsd:element>
        </xsd:sequence>
      </xsd:complexType>
    </xsd:element>
  </xsd:schema>
  <xsd:schema xmlns:xs="http://www.w3.org/2001/XMLSchema" xmlns:xsd="http://www.w3.org/2001/XMLSchema" xmlns:pc="http://schemas.microsoft.com/office/infopath/2007/PartnerControls" xmlns:dms="http://schemas.microsoft.com/office/2006/documentManagement/types" elementFormDefault="qualified" targetNamespace="http://schemas.microsoft.com/sharepoint/v3">
    <xsd:import namespace="http://schemas.microsoft.com/office/2006/documentManagement/types"/>
    <xsd:import namespace="http://schemas.microsoft.com/office/infopath/2007/PartnerControls"/>
    <xsd:element ma:hidden="true" nillable="true" ma:index="20" ma:displayName="Unified Compliance Policy Properties" ma:readOnly="false" name="_ip_UnifiedCompliancePolicyProperties" ma:internalName="_ip_UnifiedCompliancePolicyProperties">
      <xsd:simpleType>
        <xsd:restriction base="dms:Note"/>
      </xsd:simpleType>
    </xsd:element>
    <xsd:element ma:hidden="true" nillable="true" ma:index="21" ma:displayName="Unified Compliance Policy UI Action" ma:readOnly="false" name="_ip_UnifiedCompliancePolicyUIAction" ma:internalName="_ip_UnifiedCompliancePolicyUIAction">
      <xsd:simpleType>
        <xsd:restriction base="dms:Text"/>
      </xsd:simpleType>
    </xsd:element>
  </xsd:schema>
  <xsd:schema xmlns:xs="http://www.w3.org/2001/XMLSchema" xmlns:xsd="http://www.w3.org/2001/XMLSchema" xmlns:pc="http://schemas.microsoft.com/office/infopath/2007/PartnerControls" xmlns:dms="http://schemas.microsoft.com/office/2006/documentManagement/types" elementFormDefault="qualified" targetNamespace="71af3243-3dd4-4a8d-8c0d-dd76da1f02a5">
    <xsd:import namespace="http://schemas.microsoft.com/office/2006/documentManagement/types"/>
    <xsd:import namespace="http://schemas.microsoft.com/office/infopath/2007/PartnerControls"/>
    <xsd:element ma:hidden="true" nillable="true" ma:index="2" ma:displayName="Status" ma:readOnly="false" ma:default="Not started" name="Status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ma:hidden="true" nillable="true" ma:index="3" ma:displayName="Image" ma:readOnly="false" name="Image" ma:format="Image" ma:internalName="Image">
      <xsd:complexType>
        <xsd:complexContent>
          <xsd:extension base="dms:URL">
            <xsd:sequence>
              <xsd:element type="dms:ValidUrl" nillable="true" minOccurs="0" name="Url"/>
              <xsd:element type="xsd:string" nillable="true" name="Description"/>
            </xsd:sequence>
          </xsd:extension>
        </xsd:complexContent>
      </xsd:complexType>
    </xsd:element>
    <xsd:element ma:hidden="true" nillable="true" ma:index="8" ma:displayName="MediaServiceMetadata" ma:readOnly="true" name="MediaServiceMetadata" ma:internalName="MediaServiceMetadata">
      <xsd:simpleType>
        <xsd:restriction base="dms:Note"/>
      </xsd:simpleType>
    </xsd:element>
    <xsd:element ma:hidden="true" nillable="true" ma:index="9" ma:displayName="MediaServiceFastMetadata" ma:readOnly="true" name="MediaServiceFastMetadata" ma:internalName="MediaServiceFastMetadata">
      <xsd:simpleType>
        <xsd:restriction base="dms:Note"/>
      </xsd:simpleType>
    </xsd:element>
    <xsd:element ma:hidden="true" nillable="true" ma:index="10" ma:displayName="MediaServiceOCR" ma:readOnly="true" name="MediaServiceOCR" ma:internalName="MediaServiceOCR">
      <xsd:simpleType>
        <xsd:restriction base="dms:Note"/>
      </xsd:simpleType>
    </xsd:element>
    <xsd:element ma:hidden="true" nillable="true" ma:index="11" ma:displayName="MediaServiceAutoTags" ma:readOnly="true" name="MediaServiceAutoTags" ma:internalName="MediaServiceAutoTags">
      <xsd:simpleType>
        <xsd:restriction base="dms:Text"/>
      </xsd:simpleType>
    </xsd:element>
    <xsd:element ma:hidden="true" nillable="true" ma:index="12" ma:displayName="MediaServiceEventHashCode" ma:readOnly="true" name="MediaServiceEventHashCode" ma:internalName="MediaServiceEventHashCode">
      <xsd:simpleType>
        <xsd:restriction base="dms:Text"/>
      </xsd:simpleType>
    </xsd:element>
    <xsd:element ma:hidden="true" nillable="true" ma:index="13" ma:displayName="MediaServiceGenerationTime" ma:readOnly="true" name="MediaServiceGenerationTime" ma:internalName="MediaServiceGenerationTime">
      <xsd:simpleType>
        <xsd:restriction base="dms:Text"/>
      </xsd:simpleType>
    </xsd:element>
    <xsd:element ma:hidden="true" nillable="true" ma:index="16" ma:displayName="MediaServiceAutoKeyPoints" ma:readOnly="true" name="MediaServiceAutoKeyPoints" ma:internalName="MediaServiceAutoKeyPoints">
      <xsd:simpleType>
        <xsd:restriction base="dms:Note"/>
      </xsd:simpleType>
    </xsd:element>
    <xsd:element ma:hidden="true" nillable="true" ma:index="17" ma:displayName="KeyPoints" ma:readOnly="false" name="MediaServiceKeyPoints" ma:internalName="MediaServiceKeyPoints">
      <xsd:simpleType>
        <xsd:restriction base="dms:Note"/>
      </xsd:simpleType>
    </xsd:element>
    <xsd:element ma:hidden="true" nillable="true" ma:index="18" ma:displayName="MediaServiceDateTaken" ma:readOnly="true" name="MediaServiceDateTaken" ma:internalName="MediaServiceDateTaken">
      <xsd:simpleType>
        <xsd:restriction base="dms:Text"/>
      </xsd:simpleType>
    </xsd:element>
    <xsd:element ma:taxonomyFieldName="MediaServiceImageTags" ma:fieldId="{5cf76f15-5ced-4ddc-b409-7134ff3c332f}" ma:isKeyword="false" ma:open="true" nillable="true" ma:sspId="e385fb40-52d4-4fae-9c5b-3e8ff8a5878e" ma:termSetId="09814cd3-568e-fe90-9814-8d621ff8fb84" ma:anchorId="fba54fb3-c3e1-fe81-a776-ca4b69148c4d" ma:index="25" ma:displayName="Image Tags" ma:readOnly="false" ma:taxonomyMulti="true" name="ImageTagsTaxHTField" ma:taxonomy="true" ma:internalName="ImageTagsTaxHTField">
      <xsd:complexType>
        <xsd:sequence>
          <xsd:element maxOccurs="1" minOccurs="0" ref="pc:Terms"/>
        </xsd:sequence>
      </xsd:complexType>
    </xsd:element>
    <xsd:element ma:hidden="true" nillable="true" ma:index="26" ma:displayName="Location" ma:readOnly="true" name="MediaServiceLocation" ma:internalName="MediaServiceLocation">
      <xsd:simpleType>
        <xsd:restriction base="dms:Text"/>
      </xsd:simpleType>
    </xsd:element>
    <xsd:element ma:hidden="true" nillable="true" ma:index="27" ma:displayName="MediaLengthInSeconds" ma:readOnly="true" name="MediaLengthInSeconds" ma:internalName="MediaLengthInSeconds">
      <xsd:simpleType>
        <xsd:restriction base="dms:Unknown"/>
      </xsd:simpleType>
    </xsd:element>
    <xsd:element ma:hidden="true" nillable="true" ma:index="28" ma:displayName="Background" ma:readOnly="false" ma:default="0" name="Background" ma:format="Dropdown" ma:internalName="Background">
      <xsd:simpleType>
        <xsd:restriction base="dms:Boolean"/>
      </xsd:simpleType>
    </xsd:element>
    <xsd:element ma:hidden="true" nillable="true" ma:index="29" ma:displayName="MediaServiceSearchProperties" ma:readOnly="true" name="MediaServiceSearchProperties" ma:internalName="MediaServiceSearchProperties">
      <xsd:simpleType>
        <xsd:restriction base="dms:Note"/>
      </xsd:simpleType>
    </xsd:element>
    <xsd:element ma:hidden="true" nillable="true" ma:index="30" ma:displayName="MediaServiceDocTags" ma:readOnly="true" name="MediaServiceDocTags" ma:internalName="MediaServiceDocTags">
      <xsd:simpleType>
        <xsd:restriction base="dms:Note"/>
      </xsd:simpleType>
    </xsd:element>
    <xsd:element ma:hidden="true" nillable="true" ma:indexed="true" ma:index="31" ma:displayName="MediaServiceObjectDetectorVersions" ma:readOnly="true" name="MediaServiceObjectDetectorVersions" ma:description="" ma:internalName="MediaServiceObjectDetectorVersions">
      <xsd:simpleType>
        <xsd:restriction base="dms:Text"/>
      </xsd:simpleType>
    </xsd:element>
    <xsd:element ma:hidden="true" nillable="true" ma:index="32" ma:displayName="MediaServiceSystemTags" ma:readOnly="true" name="MediaServiceSystemTags" ma:internalName="MediaServiceSystemTags">
      <xsd:simpleType>
        <xsd:restriction base="dms:Note"/>
      </xsd:simpleType>
    </xsd:element>
  </xsd:schema>
  <xsd:schema xmlns:xs="http://www.w3.org/2001/XMLSchema" xmlns:xsd="http://www.w3.org/2001/XMLSchema" xmlns:pc="http://schemas.microsoft.com/office/infopath/2007/PartnerControls" xmlns:dms="http://schemas.microsoft.com/office/2006/documentManagement/types" elementFormDefault="qualified" targetNamespace="16c05727-aa75-4e4a-9b5f-8a80a1165891">
    <xsd:import namespace="http://schemas.microsoft.com/office/2006/documentManagement/types"/>
    <xsd:import namespace="http://schemas.microsoft.com/office/infopath/2007/PartnerControls"/>
    <xsd:element ma:hidden="true" nillable="true" ma:index="14" ma:displayName="Shared With" ma:readOnly="true" name="SharedWithUsers" ma:internalName="SharedWithUsers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type="xsd:string" minOccurs="0" name="DisplayName"/>
                    <xsd:element type="dms:UserId" nillable="true" minOccurs="0" name="AccountId"/>
                    <xsd:element type="xsd:string" minOccurs="0" name="AccountType"/>
                  </xsd:sequence>
                </xsd:complexType>
              </xsd:element>
            </xsd:sequence>
          </xsd:extension>
        </xsd:complexContent>
      </xsd:complexType>
    </xsd:element>
    <xsd:element ma:hidden="true" nillable="true" ma:index="15" ma:displayName="Shared With Details" ma:readOnly="true" name="SharedWithDetails" ma:internalName="SharedWithDetails">
      <xsd:simpleType>
        <xsd:restriction base="dms:Note"/>
      </xsd:simpleType>
    </xsd:element>
  </xsd:schema>
  <xsd:schema xmlns:xs="http://www.w3.org/2001/XMLSchema" xmlns:xsd="http://www.w3.org/2001/XMLSchema" xmlns:pc="http://schemas.microsoft.com/office/infopath/2007/PartnerControls" xmlns:dms="http://schemas.microsoft.com/office/2006/documentManagement/types" elementFormDefault="qualified" targetNamespace="230e9df3-be65-4c73-a93b-d1236ebd677e">
    <xsd:import namespace="http://schemas.microsoft.com/office/2006/documentManagement/types"/>
    <xsd:import namespace="http://schemas.microsoft.com/office/infopath/2007/PartnerControls"/>
    <xsd:element ma:hidden="true" ma:showField="CatchAllData" ma:list="{3f6bfcbc-3db3-4ae6-bd76-326f0798ad28}" ma:web="16c05727-aa75-4e4a-9b5f-8a80a1165891" nillable="true" ma:index="23" ma:displayName="Taxonomy Catch All Column" ma:readOnly="false" name="TaxCatchAll" ma:internalName="TaxCatchAll">
      <xsd:complexType>
        <xsd:complexContent>
          <xsd:extension base="dms:MultiChoiceLookup">
            <xsd:sequence>
              <xsd:element type="dms:Lookup" nillable="true" maxOccurs="unbounded" minOccurs="0" name="Val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dcterms="http://purl.org/dc/terms/" xmlns:odoc="http://schemas.microsoft.com/internal/obd" xmlns:xsi="http://www.w3.org/2001/XMLSchema-instance" xmlns:dc="http://purl.org/dc/elements/1.1/" elementFormDefault="qualified" targetNamespace="http://schemas.openxmlformats.org/package/2006/metadata/core-properties" blockDefault="#all" attributeFormDefault="unqualified">
    <xsd:import schemaLocation="http://dublincore.org/schemas/xmls/qdc/2003/04/02/dc.xsd" namespace="http://purl.org/dc/elements/1.1/"/>
    <xsd:import schemaLocation="http://dublincore.org/schemas/xmls/qdc/2003/04/02/dcterms.xsd" namespace="http://purl.org/dc/terms/"/>
    <xsd:element type="CT_coreProperties" name="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type="xsd:string" maxOccurs="1" minOccurs="0" ma:displayName="Content Type" name="contentType"/>
        <xsd:element maxOccurs="1" minOccurs="0" ma:index="1" ma:displayName="Title" ref="dc:title"/>
        <xsd:element maxOccurs="1" minOccurs="0" ref="dc:subject"/>
        <xsd:element maxOccurs="1" minOccurs="0" ref="dc:description"/>
        <xsd:element type="xsd:string" maxOccurs="1" minOccurs="0" name="keywords"/>
        <xsd:element maxOccurs="1" minOccurs="0" ref="dc:language"/>
        <xsd:element type="xsd:string" maxOccurs="1" minOccurs="0" name="category"/>
        <xsd:element type="xsd:string" maxOccurs="1" minOccurs="0" name="version"/>
        <xsd:element type="xsd:string" maxOccurs="1" minOccurs="0" name="revision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type="xsd:string" maxOccurs="1" minOccurs="0" name="lastModifiedBy"/>
        <xsd:element maxOccurs="1" minOccurs="0" ref="dcterms:modified"/>
        <xsd:element type="xsd:string" maxOccurs="1" minOccurs="0" name="contentStatus"/>
      </xsd:all>
    </xsd:complexType>
  </xsd:schema>
  <xs:schema xmlns:xs="http://www.w3.org/2001/XMLSchema" xmlns:pc="http://schemas.microsoft.com/office/infopath/2007/PartnerControls" elementFormDefault="qualified" targetNamespace="http://schemas.microsoft.com/office/infopath/2007/PartnerControls" attributeFormDefault="unqualified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type="xs:string" name="DisplayName"/>
    <xs:element type="xs:string" name="AccountId"/>
    <xs:element type="xs:string" name="AccountType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type="xs:string" name="EntityNamespace"/>
    <xs:attribute type="xs:string" name="EntityName"/>
    <xs:attribute type="xs:string" name="SystemInstanceName"/>
    <xs:attribute type="xs:string" name="AssociationName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type="xs:string" name="EntityDisplayName"/>
    <xs:element type="xs:string" name="EntityInstanceReference"/>
    <xs:element type="xs:string" name="EntityId1"/>
    <xs:element type="xs:string" name="EntityId2"/>
    <xs:element type="xs:string" name="EntityId3"/>
    <xs:element type="xs:string" name="EntityId4"/>
    <xs:element type="xs:string" name="EntityId5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type="xs:string" name="TermName"/>
    <xs:element type="xs:string" name="TermId"/>
  </xs:schema>
</ct:contentTypeSchema>
</file>

<file path=customXml/itemProps1.xml><?xml version="1.0" encoding="utf-8"?>
<ds:datastoreItem xmlns:ds="http://schemas.openxmlformats.org/officeDocument/2006/customXml" ds:itemID="{30CDECB7-1B60-4A10-84E1-4D44BE050E77}">
  <ds:schemaRefs/>
</ds:datastoreItem>
</file>

<file path=customXml/itemProps2.xml><?xml version="1.0" encoding="utf-8"?>
<ds:datastoreItem xmlns:ds="http://schemas.openxmlformats.org/officeDocument/2006/customXml" ds:itemID="{2110FAC6-2D9D-4B29-A07D-535F976472F8}">
  <ds:schemaRefs/>
</ds:datastoreItem>
</file>

<file path=customXml/itemProps3.xml><?xml version="1.0" encoding="utf-8"?>
<ds:datastoreItem xmlns:ds="http://schemas.openxmlformats.org/officeDocument/2006/customXml" ds:itemID="{2207F31F-3719-45AE-809B-AAB60886F8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TM44505527</Template>
  <Pages>1</Pages>
  <Words>214</Words>
  <Characters>1226</Characters>
  <Lines>10</Lines>
  <Paragraphs>2</Paragraphs>
  <TotalTime>2</TotalTime>
  <ScaleCrop>false</ScaleCrop>
  <LinksUpToDate>false</LinksUpToDate>
  <CharactersWithSpaces>1438</CharactersWithSpaces>
  <Application>WPS Office_6.13.0.8707_F1E327BC-269C-435d-A152-05C5408002CA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2024-10-13T22:25:00Z</dcterms:created>
  <dc:creator>Data</dc:creator>
  <cp:lastModifiedBy>HUGO ONOFRE ROJAS</cp:lastModifiedBy>
  <dcterms:modified xsi:type="dcterms:W3CDTF">2025-05-14T23:35:39Z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3082-6.13.0.8707</vt:lpwstr>
  </property>
  <property fmtid="{D5CDD505-2E9C-101B-9397-08002B2CF9AE}" pid="4" name="ICV">
    <vt:lpwstr>4ADDF9F82F510D276178256844C0237E_42</vt:lpwstr>
  </property>
</Properties>
</file>